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EA13" w14:textId="77777777" w:rsidR="009603F5" w:rsidRDefault="00627793">
      <w:r>
        <w:t>Python for Data Visualization</w:t>
      </w:r>
    </w:p>
    <w:p w14:paraId="310D8D55" w14:textId="77777777" w:rsidR="009603F5" w:rsidRDefault="00627793">
      <w:r>
        <w:t>Claudia Carroll, TRIADS</w:t>
      </w:r>
    </w:p>
    <w:p w14:paraId="1A7368BC" w14:textId="302619B5" w:rsidR="009603F5" w:rsidRDefault="00627793">
      <w:r>
        <w:t>Graphing Messy Data</w:t>
      </w:r>
    </w:p>
    <w:p w14:paraId="1B17A1E1" w14:textId="77777777" w:rsidR="009603F5" w:rsidRDefault="009603F5"/>
    <w:p w14:paraId="7A688CA2" w14:textId="46F40C14" w:rsidR="00627793" w:rsidRPr="00627793" w:rsidRDefault="00627793" w:rsidP="00627793">
      <w:pPr>
        <w:jc w:val="center"/>
        <w:rPr>
          <w:b/>
          <w:bCs/>
          <w:u w:val="single"/>
        </w:rPr>
      </w:pPr>
      <w:r w:rsidRPr="00627793">
        <w:rPr>
          <w:b/>
          <w:bCs/>
          <w:u w:val="single"/>
        </w:rPr>
        <w:t>Practice Exercises:</w:t>
      </w:r>
      <w:r>
        <w:rPr>
          <w:b/>
          <w:bCs/>
          <w:u w:val="single"/>
        </w:rPr>
        <w:t xml:space="preserve"> Graphing</w:t>
      </w:r>
      <w:r w:rsidRPr="00627793">
        <w:rPr>
          <w:b/>
          <w:bCs/>
          <w:u w:val="single"/>
        </w:rPr>
        <w:t xml:space="preserve"> Messy Data</w:t>
      </w:r>
      <w:r>
        <w:rPr>
          <w:b/>
          <w:bCs/>
          <w:u w:val="single"/>
        </w:rPr>
        <w:t xml:space="preserve"> (Solutions)</w:t>
      </w:r>
    </w:p>
    <w:p w14:paraId="5B46529D" w14:textId="5D4823CA" w:rsidR="009603F5" w:rsidRDefault="00627793" w:rsidP="00627793">
      <w:pPr>
        <w:pStyle w:val="ListParagraph"/>
        <w:numPr>
          <w:ilvl w:val="0"/>
          <w:numId w:val="10"/>
        </w:numPr>
      </w:pPr>
      <w:r>
        <w:t xml:space="preserve">2. Create a histogram </w:t>
      </w:r>
      <w:proofErr w:type="gramStart"/>
      <w:r>
        <w:t>of  the</w:t>
      </w:r>
      <w:proofErr w:type="gramEnd"/>
      <w:r>
        <w:t xml:space="preserve"> years each family has farmed with land using the '</w:t>
      </w:r>
      <w:proofErr w:type="spellStart"/>
      <w:r>
        <w:t>years_farm</w:t>
      </w:r>
      <w:proofErr w:type="spellEnd"/>
      <w:proofErr w:type="gramStart"/>
      <w:r>
        <w:t xml:space="preserve">' </w:t>
      </w:r>
      <w:r>
        <w:t xml:space="preserve"> column</w:t>
      </w:r>
      <w:proofErr w:type="gramEnd"/>
      <w:r>
        <w:t xml:space="preserve"> from `SAFI.csv</w:t>
      </w:r>
      <w:r>
        <w:t>`.</w:t>
      </w:r>
    </w:p>
    <w:p w14:paraId="33053CE7" w14:textId="017F5D33" w:rsidR="00627793" w:rsidRDefault="00627793" w:rsidP="00627793">
      <w:pPr>
        <w:ind w:left="720"/>
      </w:pPr>
      <w:proofErr w:type="spellStart"/>
      <w:r>
        <w:t>df_SAFI</w:t>
      </w:r>
      <w:proofErr w:type="spellEnd"/>
      <w:r>
        <w:t>['</w:t>
      </w:r>
      <w:proofErr w:type="spellStart"/>
      <w:r>
        <w:t>years_liv</w:t>
      </w:r>
      <w:proofErr w:type="spellEnd"/>
      <w:r>
        <w:t>'</w:t>
      </w:r>
      <w:proofErr w:type="gramStart"/>
      <w:r>
        <w:t>].plot</w:t>
      </w:r>
      <w:proofErr w:type="gramEnd"/>
      <w:r>
        <w:t>(kind='hist')</w:t>
      </w:r>
    </w:p>
    <w:p w14:paraId="673BFA31" w14:textId="77777777" w:rsidR="00627793" w:rsidRDefault="00627793" w:rsidP="00627793">
      <w:pPr>
        <w:ind w:left="720"/>
      </w:pPr>
    </w:p>
    <w:p w14:paraId="02FA1E65" w14:textId="2E76AC98" w:rsidR="00627793" w:rsidRDefault="00627793" w:rsidP="00627793">
      <w:pPr>
        <w:pStyle w:val="ListParagraph"/>
        <w:numPr>
          <w:ilvl w:val="0"/>
          <w:numId w:val="10"/>
        </w:numPr>
      </w:pPr>
      <w:r>
        <w:t>Create histogram</w:t>
      </w:r>
      <w:r>
        <w:t>s</w:t>
      </w:r>
      <w:r>
        <w:t xml:space="preserve"> </w:t>
      </w:r>
      <w:r>
        <w:t xml:space="preserve">for each ward in the </w:t>
      </w:r>
      <w:proofErr w:type="spellStart"/>
      <w:r>
        <w:t>dataframe</w:t>
      </w:r>
      <w:proofErr w:type="spellEnd"/>
      <w:r>
        <w:t xml:space="preserve"> that visualize the number of years each family has lived on their </w:t>
      </w:r>
      <w:proofErr w:type="spellStart"/>
      <w:r>
        <w:t>famrs</w:t>
      </w:r>
      <w:proofErr w:type="spellEnd"/>
      <w:r>
        <w:t xml:space="preserve"> using the '</w:t>
      </w:r>
      <w:proofErr w:type="spellStart"/>
      <w:r>
        <w:t>years_liv</w:t>
      </w:r>
      <w:proofErr w:type="spellEnd"/>
      <w:r>
        <w:t>' column from</w:t>
      </w:r>
      <w:r>
        <w:t xml:space="preserve"> `SAFI</w:t>
      </w:r>
      <w:r>
        <w:t>.csv</w:t>
      </w:r>
      <w:r>
        <w:t>`</w:t>
      </w:r>
      <w:r>
        <w:t>.</w:t>
      </w:r>
    </w:p>
    <w:p w14:paraId="377A3B26" w14:textId="0FE0B456" w:rsidR="00627793" w:rsidRDefault="00627793" w:rsidP="00627793">
      <w:pPr>
        <w:ind w:left="720"/>
      </w:pPr>
      <w:proofErr w:type="spellStart"/>
      <w:r>
        <w:t>df_SAFI.plot</w:t>
      </w:r>
      <w:proofErr w:type="spellEnd"/>
      <w:r>
        <w:t>(kind='hist', by='</w:t>
      </w:r>
      <w:r>
        <w:t>ward</w:t>
      </w:r>
      <w:r>
        <w:t>', column='</w:t>
      </w:r>
      <w:proofErr w:type="spellStart"/>
      <w:r>
        <w:t>years_liv</w:t>
      </w:r>
      <w:proofErr w:type="spellEnd"/>
      <w:r>
        <w:t>')</w:t>
      </w:r>
    </w:p>
    <w:p w14:paraId="0DDADB50" w14:textId="77777777" w:rsidR="00627793" w:rsidRPr="00627793" w:rsidRDefault="00627793" w:rsidP="00627793">
      <w:pPr>
        <w:rPr>
          <w:rFonts w:cs="Times New Roman"/>
          <w:szCs w:val="24"/>
        </w:rPr>
      </w:pPr>
    </w:p>
    <w:p w14:paraId="5B3D5ED8" w14:textId="1CFB3FCA" w:rsidR="009603F5" w:rsidRPr="00627793" w:rsidRDefault="00627793" w:rsidP="00627793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color w:val="1F1F1F"/>
          <w:sz w:val="24"/>
          <w:szCs w:val="24"/>
        </w:rPr>
      </w:pPr>
      <w:r w:rsidRPr="00627793">
        <w:rPr>
          <w:rFonts w:ascii="Times New Roman" w:hAnsi="Times New Roman" w:cs="Times New Roman"/>
          <w:sz w:val="24"/>
          <w:szCs w:val="24"/>
        </w:rPr>
        <w:t>Create a boxplot of the number of plots on each farm (</w:t>
      </w:r>
      <w:r w:rsidRPr="00627793"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 w:rsidRPr="00627793">
        <w:rPr>
          <w:rFonts w:ascii="Times New Roman" w:hAnsi="Times New Roman" w:cs="Times New Roman"/>
          <w:color w:val="1F1F1F"/>
          <w:sz w:val="24"/>
          <w:szCs w:val="24"/>
        </w:rPr>
        <w:t>plots_count</w:t>
      </w:r>
      <w:proofErr w:type="spellEnd"/>
      <w:r w:rsidRPr="00627793">
        <w:rPr>
          <w:rFonts w:ascii="Times New Roman" w:hAnsi="Times New Roman" w:cs="Times New Roman"/>
          <w:color w:val="1F1F1F"/>
          <w:sz w:val="24"/>
          <w:szCs w:val="24"/>
        </w:rPr>
        <w:t>'</w:t>
      </w:r>
      <w:r w:rsidRPr="00627793">
        <w:rPr>
          <w:rFonts w:ascii="Times New Roman" w:hAnsi="Times New Roman" w:cs="Times New Roman"/>
          <w:sz w:val="24"/>
          <w:szCs w:val="24"/>
        </w:rPr>
        <w:t>)</w:t>
      </w:r>
      <w:r w:rsidRPr="00627793">
        <w:rPr>
          <w:rFonts w:ascii="Times New Roman" w:hAnsi="Times New Roman" w:cs="Times New Roman"/>
          <w:sz w:val="24"/>
          <w:szCs w:val="24"/>
        </w:rPr>
        <w:t xml:space="preserve"> grouped by </w:t>
      </w:r>
      <w:r w:rsidRPr="00627793">
        <w:rPr>
          <w:rFonts w:ascii="Times New Roman" w:hAnsi="Times New Roman" w:cs="Times New Roman"/>
          <w:sz w:val="24"/>
          <w:szCs w:val="24"/>
        </w:rPr>
        <w:t>village</w:t>
      </w:r>
      <w:r w:rsidRPr="00627793">
        <w:rPr>
          <w:rFonts w:ascii="Times New Roman" w:hAnsi="Times New Roman" w:cs="Times New Roman"/>
          <w:sz w:val="24"/>
          <w:szCs w:val="24"/>
        </w:rPr>
        <w:t>.</w:t>
      </w:r>
    </w:p>
    <w:p w14:paraId="7C18DE20" w14:textId="77777777" w:rsidR="00627793" w:rsidRDefault="00627793" w:rsidP="006277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1F1F1F"/>
          <w:sz w:val="24"/>
          <w:szCs w:val="24"/>
        </w:rPr>
      </w:pPr>
    </w:p>
    <w:p w14:paraId="245BB37B" w14:textId="77777777" w:rsidR="00627793" w:rsidRPr="00627793" w:rsidRDefault="00627793" w:rsidP="006277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1F1F1F"/>
          <w:sz w:val="24"/>
          <w:szCs w:val="24"/>
        </w:rPr>
      </w:pPr>
    </w:p>
    <w:p w14:paraId="4633D9CF" w14:textId="0FEFCECB" w:rsidR="009603F5" w:rsidRDefault="00627793" w:rsidP="00627793">
      <w:pPr>
        <w:ind w:firstLine="720"/>
      </w:pPr>
      <w:proofErr w:type="spellStart"/>
      <w:r>
        <w:t>df_SAFI.plot</w:t>
      </w:r>
      <w:proofErr w:type="spellEnd"/>
      <w:r>
        <w:t>(kind='box', by='village', column=['</w:t>
      </w:r>
      <w:proofErr w:type="spellStart"/>
      <w:r>
        <w:t>plots_count</w:t>
      </w:r>
      <w:proofErr w:type="spellEnd"/>
      <w:r>
        <w:t>'</w:t>
      </w:r>
      <w:r>
        <w:t>])</w:t>
      </w:r>
    </w:p>
    <w:p w14:paraId="299B6811" w14:textId="331699FF" w:rsidR="00627793" w:rsidRDefault="00627793" w:rsidP="00627793">
      <w:pPr>
        <w:pStyle w:val="ListParagraph"/>
        <w:numPr>
          <w:ilvl w:val="0"/>
          <w:numId w:val="10"/>
        </w:numPr>
      </w:pPr>
      <w:r>
        <w:t>Create a line graph that represents the relationship between the number of years each family has lived on the farm, and the number of people who live on the farm.</w:t>
      </w:r>
    </w:p>
    <w:p w14:paraId="00946F77" w14:textId="77777777" w:rsidR="00627793" w:rsidRDefault="00627793" w:rsidP="00627793"/>
    <w:p w14:paraId="648EC3D9" w14:textId="1ADB77E8" w:rsidR="00627793" w:rsidRDefault="00627793" w:rsidP="00627793">
      <w:pPr>
        <w:ind w:left="720"/>
      </w:pPr>
      <w:proofErr w:type="spellStart"/>
      <w:r>
        <w:t>df_SAFI.plot</w:t>
      </w:r>
      <w:proofErr w:type="spellEnd"/>
      <w:r>
        <w:t>(kind="line", x="</w:t>
      </w:r>
      <w:proofErr w:type="spellStart"/>
      <w:r>
        <w:t>years_liv</w:t>
      </w:r>
      <w:proofErr w:type="spellEnd"/>
      <w:r>
        <w:t>", y="</w:t>
      </w:r>
      <w:proofErr w:type="spellStart"/>
      <w:r>
        <w:t>members_count</w:t>
      </w:r>
      <w:proofErr w:type="spellEnd"/>
      <w:r>
        <w:t>")</w:t>
      </w:r>
    </w:p>
    <w:sectPr w:rsidR="00627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CD6F0B"/>
    <w:multiLevelType w:val="hybridMultilevel"/>
    <w:tmpl w:val="DF50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61182310">
    <w:abstractNumId w:val="8"/>
  </w:num>
  <w:num w:numId="2" w16cid:durableId="1362978861">
    <w:abstractNumId w:val="6"/>
  </w:num>
  <w:num w:numId="3" w16cid:durableId="313753102">
    <w:abstractNumId w:val="5"/>
  </w:num>
  <w:num w:numId="4" w16cid:durableId="1515460766">
    <w:abstractNumId w:val="4"/>
  </w:num>
  <w:num w:numId="5" w16cid:durableId="2022582576">
    <w:abstractNumId w:val="7"/>
  </w:num>
  <w:num w:numId="6" w16cid:durableId="1950702445">
    <w:abstractNumId w:val="3"/>
  </w:num>
  <w:num w:numId="7" w16cid:durableId="1119951665">
    <w:abstractNumId w:val="2"/>
  </w:num>
  <w:num w:numId="8" w16cid:durableId="1677339689">
    <w:abstractNumId w:val="1"/>
  </w:num>
  <w:num w:numId="9" w16cid:durableId="257061555">
    <w:abstractNumId w:val="0"/>
  </w:num>
  <w:num w:numId="10" w16cid:durableId="522135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7793"/>
    <w:rsid w:val="009603F5"/>
    <w:rsid w:val="009939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AA2B5"/>
  <w14:defaultImageDpi w14:val="300"/>
  <w15:docId w15:val="{B9F4B519-063E-CD45-9C9C-15437CA7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2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785</Characters>
  <Application>Microsoft Office Word</Application>
  <DocSecurity>0</DocSecurity>
  <Lines>98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Carroll, Claudia</cp:lastModifiedBy>
  <cp:revision>2</cp:revision>
  <dcterms:created xsi:type="dcterms:W3CDTF">2025-10-22T03:12:00Z</dcterms:created>
  <dcterms:modified xsi:type="dcterms:W3CDTF">2025-10-22T03:12:00Z</dcterms:modified>
  <cp:category/>
</cp:coreProperties>
</file>